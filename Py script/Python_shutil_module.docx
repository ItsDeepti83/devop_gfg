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shutil Module - Notes</w:t>
      </w:r>
    </w:p>
    <w:p>
      <w:pPr>
        <w:pStyle w:val="Heading1"/>
      </w:pPr>
      <w:r>
        <w:t>🔹 Purpose</w:t>
      </w:r>
    </w:p>
    <w:p>
      <w:r>
        <w:t>The shutil module provides a higher-level interface for file operations like copying, moving, removing, and archiving files and directories. It is often used for scripting file system tasks in automation and DevOps.</w:t>
      </w:r>
    </w:p>
    <w:p>
      <w:pPr>
        <w:pStyle w:val="Heading1"/>
      </w:pPr>
      <w:r>
        <w:t>⚙️ Common Functions</w:t>
      </w:r>
    </w:p>
    <w:p>
      <w:pPr>
        <w:pStyle w:val="ListBullet"/>
      </w:pPr>
      <w:r>
        <w:t>shutil.copy(src, dst) – Copies a file from src to dst</w:t>
      </w:r>
    </w:p>
    <w:p>
      <w:pPr>
        <w:pStyle w:val="ListBullet"/>
      </w:pPr>
      <w:r>
        <w:t>shutil.copy2(src, dst) – Like copy(), but preserves metadata</w:t>
      </w:r>
    </w:p>
    <w:p>
      <w:pPr>
        <w:pStyle w:val="ListBullet"/>
      </w:pPr>
      <w:r>
        <w:t>shutil.copytree(src, dst) – Recursively copies a directory tree</w:t>
      </w:r>
    </w:p>
    <w:p>
      <w:pPr>
        <w:pStyle w:val="ListBullet"/>
      </w:pPr>
      <w:r>
        <w:t>shutil.move(src, dst) – Moves a file or directory</w:t>
      </w:r>
    </w:p>
    <w:p>
      <w:pPr>
        <w:pStyle w:val="ListBullet"/>
      </w:pPr>
      <w:r>
        <w:t>shutil.rmtree(path) – Deletes a directory tree</w:t>
      </w:r>
    </w:p>
    <w:p>
      <w:pPr>
        <w:pStyle w:val="ListBullet"/>
      </w:pPr>
      <w:r>
        <w:t>shutil.disk_usage(path) – Returns total, used, and free disk space</w:t>
      </w:r>
    </w:p>
    <w:p>
      <w:pPr>
        <w:pStyle w:val="Heading1"/>
      </w:pPr>
      <w:r>
        <w:t>🗜️ Archiving Utilities</w:t>
      </w:r>
    </w:p>
    <w:p>
      <w:pPr>
        <w:pStyle w:val="ListBullet"/>
      </w:pPr>
      <w:r>
        <w:t>shutil.make_archive(base_name, format, root_dir) – Creates archive file (e.g. zip, tar)</w:t>
      </w:r>
    </w:p>
    <w:p>
      <w:pPr>
        <w:pStyle w:val="ListBullet"/>
      </w:pPr>
      <w:r>
        <w:t>shutil.unpack_archive(filename, extract_dir) – Extracts archive to a directory</w:t>
      </w:r>
    </w:p>
    <w:p>
      <w:pPr>
        <w:pStyle w:val="Heading1"/>
      </w:pPr>
      <w:r>
        <w:t>📄 Example Usage</w:t>
      </w:r>
    </w:p>
    <w:p>
      <w:pPr>
        <w:pStyle w:val="ListBullet"/>
      </w:pPr>
      <w:r>
        <w:t>shutil.copy("file1.txt", "file2.txt")</w:t>
      </w:r>
    </w:p>
    <w:p>
      <w:pPr>
        <w:pStyle w:val="ListBullet"/>
      </w:pPr>
      <w:r>
        <w:t>shutil.move("/tmp/data.txt", "/backup/")</w:t>
      </w:r>
    </w:p>
    <w:p>
      <w:pPr>
        <w:pStyle w:val="ListBullet"/>
      </w:pPr>
      <w:r>
        <w:t>total, used, free = shutil.disk_usage("/")</w:t>
      </w:r>
    </w:p>
    <w:p>
      <w:pPr>
        <w:pStyle w:val="ListBullet"/>
      </w:pPr>
      <w:r>
        <w:t>shutil.make_archive("backup", "zip", "/project")</w:t>
      </w:r>
    </w:p>
    <w:p>
      <w:pPr>
        <w:pStyle w:val="Heading1"/>
      </w:pPr>
      <w:r>
        <w:t>🚀 Common Use Cases</w:t>
      </w:r>
    </w:p>
    <w:p>
      <w:pPr>
        <w:pStyle w:val="ListBullet"/>
      </w:pPr>
      <w:r>
        <w:t>Automated backups of files or directories</w:t>
      </w:r>
    </w:p>
    <w:p>
      <w:pPr>
        <w:pStyle w:val="ListBullet"/>
      </w:pPr>
      <w:r>
        <w:t>Copying logs or configurations</w:t>
      </w:r>
    </w:p>
    <w:p>
      <w:pPr>
        <w:pStyle w:val="ListBullet"/>
      </w:pPr>
      <w:r>
        <w:t>Archiving and compressing deployment folders</w:t>
      </w:r>
    </w:p>
    <w:p>
      <w:pPr>
        <w:pStyle w:val="ListBullet"/>
      </w:pPr>
      <w:r>
        <w:t>Cleaning up temporary files or old backups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