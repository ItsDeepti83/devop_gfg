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requests Module - Notes</w:t>
      </w:r>
    </w:p>
    <w:p>
      <w:pPr>
        <w:pStyle w:val="Heading1"/>
      </w:pPr>
      <w:r>
        <w:t>🔹 Purpose</w:t>
      </w:r>
    </w:p>
    <w:p>
      <w:r>
        <w:t>The requests module allows you to send HTTP/1.1 requests easily in Python. It supports methods like GET, POST, PUT, DELETE and is widely used for working with REST APIs, webhooks, and remote servers in DevOps and automation.</w:t>
      </w:r>
    </w:p>
    <w:p>
      <w:pPr>
        <w:pStyle w:val="Heading1"/>
      </w:pPr>
      <w:r>
        <w:t>📦 Installation</w:t>
      </w:r>
    </w:p>
    <w:p>
      <w:r>
        <w:t>Install with pip:</w:t>
      </w:r>
    </w:p>
    <w:p>
      <w:pPr>
        <w:pStyle w:val="IntenseQuote"/>
      </w:pPr>
      <w:r>
        <w:t>pip install requests</w:t>
      </w:r>
    </w:p>
    <w:p>
      <w:pPr>
        <w:pStyle w:val="Heading1"/>
      </w:pPr>
      <w:r>
        <w:t>🔁 Common HTTP Methods</w:t>
      </w:r>
    </w:p>
    <w:p>
      <w:pPr>
        <w:pStyle w:val="ListBullet"/>
      </w:pPr>
      <w:r>
        <w:t>requests.get(url) – Sends a GET request</w:t>
      </w:r>
    </w:p>
    <w:p>
      <w:pPr>
        <w:pStyle w:val="ListBullet"/>
      </w:pPr>
      <w:r>
        <w:t>requests.post(url, data={}) – Sends a POST request</w:t>
      </w:r>
    </w:p>
    <w:p>
      <w:pPr>
        <w:pStyle w:val="ListBullet"/>
      </w:pPr>
      <w:r>
        <w:t>requests.put(url, data={}) – Sends a PUT request</w:t>
      </w:r>
    </w:p>
    <w:p>
      <w:pPr>
        <w:pStyle w:val="ListBullet"/>
      </w:pPr>
      <w:r>
        <w:t>requests.delete(url) – Sends a DELETE request</w:t>
      </w:r>
    </w:p>
    <w:p>
      <w:pPr>
        <w:pStyle w:val="ListBullet"/>
      </w:pPr>
      <w:r>
        <w:t>requests.head(url) – Sends a HEAD request</w:t>
      </w:r>
    </w:p>
    <w:p>
      <w:pPr>
        <w:pStyle w:val="Heading1"/>
      </w:pPr>
      <w:r>
        <w:t>📥 Response Handling</w:t>
      </w:r>
    </w:p>
    <w:p>
      <w:pPr>
        <w:pStyle w:val="ListBullet"/>
      </w:pPr>
      <w:r>
        <w:t>r.status_code – Returns the HTTP status code</w:t>
      </w:r>
    </w:p>
    <w:p>
      <w:pPr>
        <w:pStyle w:val="ListBullet"/>
      </w:pPr>
      <w:r>
        <w:t>r.text – Returns the response body as a string</w:t>
      </w:r>
    </w:p>
    <w:p>
      <w:pPr>
        <w:pStyle w:val="ListBullet"/>
      </w:pPr>
      <w:r>
        <w:t>r.json() – Parses the response body as JSON</w:t>
      </w:r>
    </w:p>
    <w:p>
      <w:pPr>
        <w:pStyle w:val="ListBullet"/>
      </w:pPr>
      <w:r>
        <w:t>r.headers – Returns response headers</w:t>
      </w:r>
    </w:p>
    <w:p>
      <w:pPr>
        <w:pStyle w:val="ListBullet"/>
      </w:pPr>
      <w:r>
        <w:t>r.ok – True if status code &lt; 400</w:t>
      </w:r>
    </w:p>
    <w:p>
      <w:pPr>
        <w:pStyle w:val="Heading1"/>
      </w:pPr>
      <w:r>
        <w:t>📤 Sending Data</w:t>
      </w:r>
    </w:p>
    <w:p>
      <w:pPr>
        <w:pStyle w:val="ListBullet"/>
      </w:pPr>
      <w:r>
        <w:t>data={} – Send form-encoded data</w:t>
      </w:r>
    </w:p>
    <w:p>
      <w:pPr>
        <w:pStyle w:val="ListBullet"/>
      </w:pPr>
      <w:r>
        <w:t>json={} – Send JSON data</w:t>
      </w:r>
    </w:p>
    <w:p>
      <w:pPr>
        <w:pStyle w:val="ListBullet"/>
      </w:pPr>
      <w:r>
        <w:t>headers={} – Send custom headers</w:t>
      </w:r>
    </w:p>
    <w:p>
      <w:pPr>
        <w:pStyle w:val="ListBullet"/>
      </w:pPr>
      <w:r>
        <w:t>params={} – Send query parameters</w:t>
      </w:r>
    </w:p>
    <w:p>
      <w:pPr>
        <w:pStyle w:val="Heading1"/>
      </w:pPr>
      <w:r>
        <w:t>🔐 Auth &amp; Timeout</w:t>
      </w:r>
    </w:p>
    <w:p>
      <w:pPr>
        <w:pStyle w:val="ListBullet"/>
      </w:pPr>
      <w:r>
        <w:t>auth=('user', 'pass') – Basic authentication</w:t>
      </w:r>
    </w:p>
    <w:p>
      <w:pPr>
        <w:pStyle w:val="ListBullet"/>
      </w:pPr>
      <w:r>
        <w:t>timeout=5 – Set request timeout (in seconds)</w:t>
      </w:r>
    </w:p>
    <w:p>
      <w:pPr>
        <w:pStyle w:val="Heading1"/>
      </w:pPr>
      <w:r>
        <w:t>📄 Example Usage</w:t>
      </w:r>
    </w:p>
    <w:p>
      <w:pPr>
        <w:pStyle w:val="ListBullet"/>
      </w:pPr>
      <w:r>
        <w:t>import requests</w:t>
      </w:r>
    </w:p>
    <w:p>
      <w:pPr>
        <w:pStyle w:val="ListBullet"/>
      </w:pPr>
      <w:r>
        <w:t>response = requests.get('https://api.example.com/data')</w:t>
      </w:r>
    </w:p>
    <w:p>
      <w:pPr>
        <w:pStyle w:val="ListBullet"/>
      </w:pPr>
      <w:r>
        <w:t>if response.ok:</w:t>
      </w:r>
    </w:p>
    <w:p>
      <w:pPr>
        <w:pStyle w:val="ListBullet"/>
      </w:pPr>
      <w:r>
        <w:t xml:space="preserve">    data = response.json()</w:t>
      </w:r>
    </w:p>
    <w:p>
      <w:pPr>
        <w:pStyle w:val="ListBullet"/>
      </w:pPr>
      <w:r>
        <w:t xml:space="preserve">    print(data)</w:t>
      </w:r>
    </w:p>
    <w:p>
      <w:pPr>
        <w:pStyle w:val="Heading1"/>
      </w:pPr>
      <w:r>
        <w:t>🚀 Common Use Cases</w:t>
      </w:r>
    </w:p>
    <w:p>
      <w:pPr>
        <w:pStyle w:val="ListBullet"/>
      </w:pPr>
      <w:r>
        <w:t>Monitor or query REST APIs</w:t>
      </w:r>
    </w:p>
    <w:p>
      <w:pPr>
        <w:pStyle w:val="ListBullet"/>
      </w:pPr>
      <w:r>
        <w:t>Trigger webhooks or CI/CD events</w:t>
      </w:r>
    </w:p>
    <w:p>
      <w:pPr>
        <w:pStyle w:val="ListBullet"/>
      </w:pPr>
      <w:r>
        <w:t>Authenticate and send data to cloud services</w:t>
      </w:r>
    </w:p>
    <w:p>
      <w:pPr>
        <w:pStyle w:val="ListBullet"/>
      </w:pPr>
      <w:r>
        <w:t>Download files or call microservices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