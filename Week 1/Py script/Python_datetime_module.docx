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datetime Module - Notes</w:t>
      </w:r>
    </w:p>
    <w:p>
      <w:pPr>
        <w:pStyle w:val="Heading1"/>
      </w:pPr>
      <w:r>
        <w:t>🔹 Purpose</w:t>
      </w:r>
    </w:p>
    <w:p>
      <w:r>
        <w:t>The datetime module supplies classes for manipulating dates and times. It is essential for logging, scheduling, and time-based operations in DevOps and general-purpose scripting.</w:t>
      </w:r>
    </w:p>
    <w:p>
      <w:pPr>
        <w:pStyle w:val="Heading1"/>
      </w:pPr>
      <w:r>
        <w:t>📚 Core Classes</w:t>
      </w:r>
    </w:p>
    <w:p>
      <w:pPr>
        <w:pStyle w:val="ListBullet"/>
      </w:pPr>
      <w:r>
        <w:t>datetime.date – Represents a date (year, month, day)</w:t>
      </w:r>
    </w:p>
    <w:p>
      <w:pPr>
        <w:pStyle w:val="ListBullet"/>
      </w:pPr>
      <w:r>
        <w:t>datetime.time – Represents a time (hour, minute, second, microsecond)</w:t>
      </w:r>
    </w:p>
    <w:p>
      <w:pPr>
        <w:pStyle w:val="ListBullet"/>
      </w:pPr>
      <w:r>
        <w:t>datetime.datetime – Combination of date and time</w:t>
      </w:r>
    </w:p>
    <w:p>
      <w:pPr>
        <w:pStyle w:val="ListBullet"/>
      </w:pPr>
      <w:r>
        <w:t>datetime.timedelta – Represents duration (difference between dates or times)</w:t>
      </w:r>
    </w:p>
    <w:p>
      <w:pPr>
        <w:pStyle w:val="Heading1"/>
      </w:pPr>
      <w:r>
        <w:t>🕒 Getting Current Date and Time</w:t>
      </w:r>
    </w:p>
    <w:p>
      <w:pPr>
        <w:pStyle w:val="ListBullet"/>
      </w:pPr>
      <w:r>
        <w:t>datetime.datetime.now() – Current local date and time</w:t>
      </w:r>
    </w:p>
    <w:p>
      <w:pPr>
        <w:pStyle w:val="ListBullet"/>
      </w:pPr>
      <w:r>
        <w:t>datetime.datetime.utcnow() – Current UTC date and time</w:t>
      </w:r>
    </w:p>
    <w:p>
      <w:pPr>
        <w:pStyle w:val="ListBullet"/>
      </w:pPr>
      <w:r>
        <w:t>datetime.date.today() – Current local date</w:t>
      </w:r>
    </w:p>
    <w:p>
      <w:pPr>
        <w:pStyle w:val="Heading1"/>
      </w:pPr>
      <w:r>
        <w:t>🧾 Formatting and Parsing</w:t>
      </w:r>
    </w:p>
    <w:p>
      <w:pPr>
        <w:pStyle w:val="ListBullet"/>
      </w:pPr>
      <w:r>
        <w:t>dt.strftime('%Y-%m-%d %H:%M:%S') – Format datetime to string</w:t>
      </w:r>
    </w:p>
    <w:p>
      <w:pPr>
        <w:pStyle w:val="ListBullet"/>
      </w:pPr>
      <w:r>
        <w:t>datetime.strptime('2025-07-26', '%Y-%m-%d') – Convert string to datetime</w:t>
      </w:r>
    </w:p>
    <w:p>
      <w:pPr>
        <w:pStyle w:val="Heading1"/>
      </w:pPr>
      <w:r>
        <w:t>⏱️ Timedelta Calculations</w:t>
      </w:r>
    </w:p>
    <w:p>
      <w:pPr>
        <w:pStyle w:val="ListBullet"/>
      </w:pPr>
      <w:r>
        <w:t>datetime.timedelta(days=1) – One day duration</w:t>
      </w:r>
    </w:p>
    <w:p>
      <w:pPr>
        <w:pStyle w:val="ListBullet"/>
      </w:pPr>
      <w:r>
        <w:t>now + timedelta(days=7) – One week from now</w:t>
      </w:r>
    </w:p>
    <w:p>
      <w:pPr>
        <w:pStyle w:val="ListBullet"/>
      </w:pPr>
      <w:r>
        <w:t>now - timedelta(hours=1) – One hour ago</w:t>
      </w:r>
    </w:p>
    <w:p>
      <w:pPr>
        <w:pStyle w:val="Heading1"/>
      </w:pPr>
      <w:r>
        <w:t>📄 Example Snippets</w:t>
      </w:r>
    </w:p>
    <w:p>
      <w:pPr>
        <w:pStyle w:val="ListBullet"/>
      </w:pPr>
      <w:r>
        <w:t>from datetime import datetime, timedelta</w:t>
      </w:r>
    </w:p>
    <w:p>
      <w:pPr>
        <w:pStyle w:val="ListBullet"/>
      </w:pPr>
      <w:r>
        <w:t>now = datetime.now()</w:t>
      </w:r>
    </w:p>
    <w:p>
      <w:pPr>
        <w:pStyle w:val="ListBullet"/>
      </w:pPr>
      <w:r>
        <w:t>print(now.strftime('%Y-%m-%d %H:%M:%S'))</w:t>
      </w:r>
    </w:p>
    <w:p>
      <w:pPr>
        <w:pStyle w:val="ListBullet"/>
      </w:pPr>
      <w:r>
        <w:t>one_week_later = now + timedelta(days=7)</w:t>
      </w:r>
    </w:p>
    <w:p>
      <w:pPr>
        <w:pStyle w:val="Heading1"/>
      </w:pPr>
      <w:r>
        <w:t>🚀 Common Use Cases</w:t>
      </w:r>
    </w:p>
    <w:p>
      <w:pPr>
        <w:pStyle w:val="ListBullet"/>
      </w:pPr>
      <w:r>
        <w:t>Timestamps in logs and reports</w:t>
      </w:r>
    </w:p>
    <w:p>
      <w:pPr>
        <w:pStyle w:val="ListBullet"/>
      </w:pPr>
      <w:r>
        <w:t>Filter or delete old files by age</w:t>
      </w:r>
    </w:p>
    <w:p>
      <w:pPr>
        <w:pStyle w:val="ListBullet"/>
      </w:pPr>
      <w:r>
        <w:t>Calculate schedule delays or durations</w:t>
      </w:r>
    </w:p>
    <w:p>
      <w:pPr>
        <w:pStyle w:val="ListBullet"/>
      </w:pPr>
      <w:r>
        <w:t>Parse and format datetime values for APIs or databases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