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File Handling - Notes</w:t>
      </w:r>
    </w:p>
    <w:p>
      <w:pPr>
        <w:pStyle w:val="Heading1"/>
      </w:pPr>
      <w:r>
        <w:t>🔹 Purpose</w:t>
      </w:r>
    </w:p>
    <w:p>
      <w:r>
        <w:t>Python provides built-in functions and methods to work with files — reading, writing, updating, and closing files safely and efficiently.</w:t>
      </w:r>
    </w:p>
    <w:p>
      <w:pPr>
        <w:pStyle w:val="Heading1"/>
      </w:pPr>
      <w:r>
        <w:t>📂 Opening Files</w:t>
      </w:r>
    </w:p>
    <w:p>
      <w:pPr>
        <w:pStyle w:val="ListBullet"/>
      </w:pPr>
      <w:r>
        <w:t>open(filename, mode) – Opens a file. Modes: 'r' (read), 'w' (write), 'a' (append), 'x' (create), 'b' (binary), '+' (read/write)</w:t>
      </w:r>
    </w:p>
    <w:p>
      <w:pPr>
        <w:pStyle w:val="ListBullet"/>
      </w:pPr>
      <w:r>
        <w:t>with open(...) as f – Context manager for automatic closing of files</w:t>
      </w:r>
    </w:p>
    <w:p>
      <w:pPr>
        <w:pStyle w:val="Heading1"/>
      </w:pPr>
      <w:r>
        <w:t>📖 Reading Files</w:t>
      </w:r>
    </w:p>
    <w:p>
      <w:pPr>
        <w:pStyle w:val="ListBullet"/>
      </w:pPr>
      <w:r>
        <w:t>f.read(size=-1) – Reads entire file or up to `size` bytes</w:t>
      </w:r>
    </w:p>
    <w:p>
      <w:pPr>
        <w:pStyle w:val="ListBullet"/>
      </w:pPr>
      <w:r>
        <w:t>f.readline() – Reads one line at a time</w:t>
      </w:r>
    </w:p>
    <w:p>
      <w:pPr>
        <w:pStyle w:val="ListBullet"/>
      </w:pPr>
      <w:r>
        <w:t>f.readlines() – Reads all lines into a list</w:t>
      </w:r>
    </w:p>
    <w:p>
      <w:pPr>
        <w:pStyle w:val="Heading1"/>
      </w:pPr>
      <w:r>
        <w:t>✍️ Writing Files</w:t>
      </w:r>
    </w:p>
    <w:p>
      <w:pPr>
        <w:pStyle w:val="ListBullet"/>
      </w:pPr>
      <w:r>
        <w:t>f.write(string) – Writes a string to the file</w:t>
      </w:r>
    </w:p>
    <w:p>
      <w:pPr>
        <w:pStyle w:val="ListBullet"/>
      </w:pPr>
      <w:r>
        <w:t>f.writelines(lines) – Writes a list of strings to the file</w:t>
      </w:r>
    </w:p>
    <w:p>
      <w:pPr>
        <w:pStyle w:val="Heading1"/>
      </w:pPr>
      <w:r>
        <w:t>📍 File Pointer Operations</w:t>
      </w:r>
    </w:p>
    <w:p>
      <w:pPr>
        <w:pStyle w:val="ListBullet"/>
      </w:pPr>
      <w:r>
        <w:t>f.tell() – Returns current file position</w:t>
      </w:r>
    </w:p>
    <w:p>
      <w:pPr>
        <w:pStyle w:val="ListBullet"/>
      </w:pPr>
      <w:r>
        <w:t>f.seek(offset, whence=0) – Moves file pointer to a position</w:t>
      </w:r>
    </w:p>
    <w:p>
      <w:pPr>
        <w:pStyle w:val="Heading1"/>
      </w:pPr>
      <w:r>
        <w:t>✅ Closing Files</w:t>
      </w:r>
    </w:p>
    <w:p>
      <w:pPr>
        <w:pStyle w:val="ListBullet"/>
      </w:pPr>
      <w:r>
        <w:t>f.close() – Closes the file (not needed with `with open`)</w:t>
      </w:r>
    </w:p>
    <w:p>
      <w:pPr>
        <w:pStyle w:val="Heading1"/>
      </w:pPr>
      <w:r>
        <w:t>📌 File Modes Summary</w:t>
      </w:r>
    </w:p>
    <w:p>
      <w:pPr>
        <w:pStyle w:val="ListBullet"/>
      </w:pPr>
      <w:r>
        <w:t>'r' – Read (default)</w:t>
      </w:r>
    </w:p>
    <w:p>
      <w:pPr>
        <w:pStyle w:val="ListBullet"/>
      </w:pPr>
      <w:r>
        <w:t>'w' – Write (overwrite if exists)</w:t>
      </w:r>
    </w:p>
    <w:p>
      <w:pPr>
        <w:pStyle w:val="ListBullet"/>
      </w:pPr>
      <w:r>
        <w:t>'a' – Append (create if not exists)</w:t>
      </w:r>
    </w:p>
    <w:p>
      <w:pPr>
        <w:pStyle w:val="ListBullet"/>
      </w:pPr>
      <w:r>
        <w:t>'x' – Create (fail if exists)</w:t>
      </w:r>
    </w:p>
    <w:p>
      <w:pPr>
        <w:pStyle w:val="ListBullet"/>
      </w:pPr>
      <w:r>
        <w:t>'b' – Binary mode</w:t>
      </w:r>
    </w:p>
    <w:p>
      <w:pPr>
        <w:pStyle w:val="ListBullet"/>
      </w:pPr>
      <w:r>
        <w:t>'t' – Text mode (default)</w:t>
      </w:r>
    </w:p>
    <w:p>
      <w:pPr>
        <w:pStyle w:val="ListBullet"/>
      </w:pPr>
      <w:r>
        <w:t>'+' – Read and write</w:t>
      </w:r>
    </w:p>
    <w:p>
      <w:pPr>
        <w:pStyle w:val="Heading1"/>
      </w:pPr>
      <w:r>
        <w:t>🚀 Common Use Cases</w:t>
      </w:r>
    </w:p>
    <w:p>
      <w:pPr>
        <w:pStyle w:val="ListBullet"/>
      </w:pPr>
      <w:r>
        <w:t>Read a config or log file</w:t>
      </w:r>
    </w:p>
    <w:p>
      <w:pPr>
        <w:pStyle w:val="ListBullet"/>
      </w:pPr>
      <w:r>
        <w:t>Write logs or reports</w:t>
      </w:r>
    </w:p>
    <w:p>
      <w:pPr>
        <w:pStyle w:val="ListBullet"/>
      </w:pPr>
      <w:r>
        <w:t>Update data in a CSV or text file</w:t>
      </w:r>
    </w:p>
    <w:p>
      <w:pPr>
        <w:pStyle w:val="ListBullet"/>
      </w:pPr>
      <w:r>
        <w:t>Create new data files for export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