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 subprocess Module - Notes</w:t>
      </w:r>
    </w:p>
    <w:p>
      <w:pPr>
        <w:pStyle w:val="Heading1"/>
      </w:pPr>
      <w:r>
        <w:t>🔹 Purpose</w:t>
      </w:r>
    </w:p>
    <w:p>
      <w:r>
        <w:t>The subprocess module allows Python code to spawn new processes, connect to their input/output/error pipes, and obtain their return codes. It is commonly used to run shell commands within Python scripts.</w:t>
      </w:r>
    </w:p>
    <w:p>
      <w:pPr>
        <w:pStyle w:val="Heading1"/>
      </w:pPr>
      <w:r>
        <w:t>⚙️ Common Functions</w:t>
      </w:r>
    </w:p>
    <w:p>
      <w:pPr>
        <w:pStyle w:val="ListBullet"/>
      </w:pPr>
      <w:r>
        <w:t>subprocess.run() – Runs a command, waits for it to finish, and returns a CompletedProcess object.</w:t>
      </w:r>
    </w:p>
    <w:p>
      <w:pPr>
        <w:pStyle w:val="ListBullet"/>
      </w:pPr>
      <w:r>
        <w:t>subprocess.Popen() – Executes a command in the background and allows more advanced control.</w:t>
      </w:r>
    </w:p>
    <w:p>
      <w:pPr>
        <w:pStyle w:val="ListBullet"/>
      </w:pPr>
      <w:r>
        <w:t>subprocess.call() – Runs a command and returns its exit code.</w:t>
      </w:r>
    </w:p>
    <w:p>
      <w:pPr>
        <w:pStyle w:val="ListBullet"/>
      </w:pPr>
      <w:r>
        <w:t>subprocess.check_call() – Same as call() but raises CalledProcessError if the command fails.</w:t>
      </w:r>
    </w:p>
    <w:p>
      <w:pPr>
        <w:pStyle w:val="ListBullet"/>
      </w:pPr>
      <w:r>
        <w:t>subprocess.check_output() – Returns the output of the command. Raises CalledProcessError if it fails.</w:t>
      </w:r>
    </w:p>
    <w:p>
      <w:pPr>
        <w:pStyle w:val="Heading1"/>
      </w:pPr>
      <w:r>
        <w:t>📄 Example Usage</w:t>
      </w:r>
    </w:p>
    <w:p>
      <w:pPr>
        <w:pStyle w:val="ListBullet"/>
      </w:pPr>
      <w:r>
        <w:t>subprocess.run(["ls", "-l"])</w:t>
      </w:r>
    </w:p>
    <w:p>
      <w:pPr>
        <w:pStyle w:val="ListBullet"/>
      </w:pPr>
      <w:r>
        <w:t>output = subprocess.check_output(["df", "-h"])</w:t>
      </w:r>
    </w:p>
    <w:p>
      <w:pPr>
        <w:pStyle w:val="ListBullet"/>
      </w:pPr>
      <w:r>
        <w:t>result = subprocess.run(["ping", "-c", "2", "google.com"], capture_output=True, text=True)</w:t>
      </w:r>
    </w:p>
    <w:p>
      <w:pPr>
        <w:pStyle w:val="ListBullet"/>
      </w:pPr>
      <w:r>
        <w:t>process = subprocess.Popen(["ls"], stdout=subprocess.PIPE)</w:t>
      </w:r>
    </w:p>
    <w:p>
      <w:pPr>
        <w:pStyle w:val="Heading1"/>
      </w:pPr>
      <w:r>
        <w:t>📤 Output Handling</w:t>
      </w:r>
    </w:p>
    <w:p>
      <w:pPr>
        <w:pStyle w:val="ListBullet"/>
      </w:pPr>
      <w:r>
        <w:t>capture_output=True – Captures stdout and stderr (Python 3.7+)</w:t>
      </w:r>
    </w:p>
    <w:p>
      <w:pPr>
        <w:pStyle w:val="ListBullet"/>
      </w:pPr>
      <w:r>
        <w:t>text=True – Returns output as string instead of bytes</w:t>
      </w:r>
    </w:p>
    <w:p>
      <w:pPr>
        <w:pStyle w:val="ListBullet"/>
      </w:pPr>
      <w:r>
        <w:t>stdout=subprocess.PIPE – Redirects output for further processing</w:t>
      </w:r>
    </w:p>
    <w:p>
      <w:pPr>
        <w:pStyle w:val="Heading1"/>
      </w:pPr>
      <w:r>
        <w:t>❗ Error Handling</w:t>
      </w:r>
    </w:p>
    <w:p>
      <w:pPr>
        <w:pStyle w:val="ListBullet"/>
      </w:pPr>
      <w:r>
        <w:t>check=True – Raises exception if command returns non-zero</w:t>
      </w:r>
    </w:p>
    <w:p>
      <w:pPr>
        <w:pStyle w:val="ListBullet"/>
      </w:pPr>
      <w:r>
        <w:t>subprocess.CalledProcessError – Exception raised when check=True and command fails</w:t>
      </w:r>
    </w:p>
    <w:p>
      <w:pPr>
        <w:pStyle w:val="ListBullet"/>
      </w:pPr>
      <w:r>
        <w:t>try/except – Use to catch and handle subprocess errors gracefully</w:t>
      </w:r>
    </w:p>
    <w:p>
      <w:pPr>
        <w:pStyle w:val="Heading1"/>
      </w:pPr>
      <w:r>
        <w:t>🚀 Common Use Cases</w:t>
      </w:r>
    </w:p>
    <w:p>
      <w:pPr>
        <w:pStyle w:val="ListBullet"/>
      </w:pPr>
      <w:r>
        <w:t>Run shell commands from Python scripts</w:t>
      </w:r>
    </w:p>
    <w:p>
      <w:pPr>
        <w:pStyle w:val="ListBullet"/>
      </w:pPr>
      <w:r>
        <w:t>Automate backups or service restarts</w:t>
      </w:r>
    </w:p>
    <w:p>
      <w:pPr>
        <w:pStyle w:val="ListBullet"/>
      </w:pPr>
      <w:r>
        <w:t>Monitor system or service status</w:t>
      </w:r>
    </w:p>
    <w:p>
      <w:pPr>
        <w:pStyle w:val="ListBullet"/>
      </w:pPr>
      <w:r>
        <w:t>Execute deployment tasks or CI/CD hooks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