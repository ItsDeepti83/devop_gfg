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os Module - Notes</w:t>
      </w:r>
    </w:p>
    <w:p>
      <w:pPr>
        <w:pStyle w:val="Heading1"/>
      </w:pPr>
      <w:r>
        <w:t>🔹 Purpose</w:t>
      </w:r>
    </w:p>
    <w:p>
      <w:r>
        <w:t>The os module provides a way to interact with the operating system — including file system operations, environment variables, and process management.</w:t>
      </w:r>
    </w:p>
    <w:p>
      <w:pPr>
        <w:pStyle w:val="Heading1"/>
      </w:pPr>
      <w:r>
        <w:t>📁 File and Directory Operations</w:t>
      </w:r>
    </w:p>
    <w:p>
      <w:pPr>
        <w:pStyle w:val="ListBullet"/>
      </w:pPr>
      <w:r>
        <w:t>os.getcwd() – Returns current working directory</w:t>
      </w:r>
    </w:p>
    <w:p>
      <w:pPr>
        <w:pStyle w:val="ListBullet"/>
      </w:pPr>
      <w:r>
        <w:t>os.chdir(path) – Changes the working directory</w:t>
      </w:r>
    </w:p>
    <w:p>
      <w:pPr>
        <w:pStyle w:val="ListBullet"/>
      </w:pPr>
      <w:r>
        <w:t>os.listdir(path='.') – Lists files and directories in a path</w:t>
      </w:r>
    </w:p>
    <w:p>
      <w:pPr>
        <w:pStyle w:val="ListBullet"/>
      </w:pPr>
      <w:r>
        <w:t>os.mkdir(path) – Creates a directory</w:t>
      </w:r>
    </w:p>
    <w:p>
      <w:pPr>
        <w:pStyle w:val="ListBullet"/>
      </w:pPr>
      <w:r>
        <w:t>os.makedirs(path) – Creates directories recursively</w:t>
      </w:r>
    </w:p>
    <w:p>
      <w:pPr>
        <w:pStyle w:val="ListBullet"/>
      </w:pPr>
      <w:r>
        <w:t>os.remove(path) – Removes a file</w:t>
      </w:r>
    </w:p>
    <w:p>
      <w:pPr>
        <w:pStyle w:val="ListBullet"/>
      </w:pPr>
      <w:r>
        <w:t>os.rmdir(path) – Removes a directory (must be empty)</w:t>
      </w:r>
    </w:p>
    <w:p>
      <w:pPr>
        <w:pStyle w:val="ListBullet"/>
      </w:pPr>
      <w:r>
        <w:t>os.removedirs(path) – Recursively removes directories</w:t>
      </w:r>
    </w:p>
    <w:p>
      <w:pPr>
        <w:pStyle w:val="ListBullet"/>
      </w:pPr>
      <w:r>
        <w:t>os.rename(src, dst) – Renames a file or directory</w:t>
      </w:r>
    </w:p>
    <w:p>
      <w:pPr>
        <w:pStyle w:val="ListBullet"/>
      </w:pPr>
      <w:r>
        <w:t>os.stat(path) – Returns metadata (size, mtime, etc.)</w:t>
      </w:r>
    </w:p>
    <w:p>
      <w:pPr>
        <w:pStyle w:val="ListBullet"/>
      </w:pPr>
      <w:r>
        <w:t>os.path.exists(path) – Checks if a path exists</w:t>
      </w:r>
    </w:p>
    <w:p>
      <w:pPr>
        <w:pStyle w:val="ListBullet"/>
      </w:pPr>
      <w:r>
        <w:t>os.path.isfile(path) – Checks if it's a file</w:t>
      </w:r>
    </w:p>
    <w:p>
      <w:pPr>
        <w:pStyle w:val="ListBullet"/>
      </w:pPr>
      <w:r>
        <w:t>os.path.isdir(path) – Checks if it's a directory</w:t>
      </w:r>
    </w:p>
    <w:p>
      <w:pPr>
        <w:pStyle w:val="ListBullet"/>
      </w:pPr>
      <w:r>
        <w:t>os.path.join(a, b) – Joins two path parts safely</w:t>
      </w:r>
    </w:p>
    <w:p>
      <w:pPr>
        <w:pStyle w:val="Heading1"/>
      </w:pPr>
      <w:r>
        <w:t>🔄 Environment Variables</w:t>
      </w:r>
    </w:p>
    <w:p>
      <w:pPr>
        <w:pStyle w:val="ListBullet"/>
      </w:pPr>
      <w:r>
        <w:t>os.environ – A dictionary of environment variables</w:t>
      </w:r>
    </w:p>
    <w:p>
      <w:pPr>
        <w:pStyle w:val="ListBullet"/>
      </w:pPr>
      <w:r>
        <w:t>os.getenv(key) – Gets the value of an environment variable</w:t>
      </w:r>
    </w:p>
    <w:p>
      <w:pPr>
        <w:pStyle w:val="ListBullet"/>
      </w:pPr>
      <w:r>
        <w:t>os.putenv(key, value) – Sets an environment variable (less common)</w:t>
      </w:r>
    </w:p>
    <w:p>
      <w:pPr>
        <w:pStyle w:val="Heading1"/>
      </w:pPr>
      <w:r>
        <w:t>⚙️ Process Management</w:t>
      </w:r>
    </w:p>
    <w:p>
      <w:pPr>
        <w:pStyle w:val="ListBullet"/>
      </w:pPr>
      <w:r>
        <w:t>os.system(command) – Executes a system command (returns exit code)</w:t>
      </w:r>
    </w:p>
    <w:p>
      <w:pPr>
        <w:pStyle w:val="ListBullet"/>
      </w:pPr>
      <w:r>
        <w:t>os.startfile(path) – Opens a file with the associated application (Windows only)</w:t>
      </w:r>
    </w:p>
    <w:p>
      <w:pPr>
        <w:pStyle w:val="ListBullet"/>
      </w:pPr>
      <w:r>
        <w:t>os.getpid() – Returns current process ID</w:t>
      </w:r>
    </w:p>
    <w:p>
      <w:pPr>
        <w:pStyle w:val="ListBullet"/>
      </w:pPr>
      <w:r>
        <w:t>os.getppid() – Returns parent process ID</w:t>
      </w:r>
    </w:p>
    <w:p>
      <w:pPr>
        <w:pStyle w:val="Heading1"/>
      </w:pPr>
      <w:r>
        <w:t>🕒 Timestamps &amp; File Info</w:t>
      </w:r>
    </w:p>
    <w:p>
      <w:pPr>
        <w:pStyle w:val="ListBullet"/>
      </w:pPr>
      <w:r>
        <w:t>os.path.getsize(path) – Size of file (in bytes)</w:t>
      </w:r>
    </w:p>
    <w:p>
      <w:pPr>
        <w:pStyle w:val="ListBullet"/>
      </w:pPr>
      <w:r>
        <w:t>os.path.getmtime(path) – Last modification time (timestamp)</w:t>
      </w:r>
    </w:p>
    <w:p>
      <w:pPr>
        <w:pStyle w:val="ListBullet"/>
      </w:pPr>
      <w:r>
        <w:t>os.path.getctime(path) – Creation time (or metadata change time on Unix)</w:t>
      </w:r>
    </w:p>
    <w:p>
      <w:pPr>
        <w:pStyle w:val="Heading1"/>
      </w:pPr>
      <w:r>
        <w:t>📦 Platform Info</w:t>
      </w:r>
    </w:p>
    <w:p>
      <w:pPr>
        <w:pStyle w:val="ListBullet"/>
      </w:pPr>
      <w:r>
        <w:t>os.name – 'posix', 'nt', etc.</w:t>
      </w:r>
    </w:p>
    <w:p>
      <w:pPr>
        <w:pStyle w:val="ListBullet"/>
      </w:pPr>
      <w:r>
        <w:t>os.uname() – Detailed OS info (Unix only)</w:t>
      </w:r>
    </w:p>
    <w:p>
      <w:pPr>
        <w:pStyle w:val="ListBullet"/>
      </w:pPr>
      <w:r>
        <w:t>os.sep – Path separator ('/' or '\')</w:t>
      </w:r>
    </w:p>
    <w:p>
      <w:pPr>
        <w:pStyle w:val="ListBullet"/>
      </w:pPr>
      <w:r>
        <w:t>os.linesep – Line separator ('\n', '\r\n')</w:t>
      </w:r>
    </w:p>
    <w:p>
      <w:pPr>
        <w:pStyle w:val="Heading1"/>
      </w:pPr>
      <w:r>
        <w:t>✅ Use Cases</w:t>
      </w:r>
    </w:p>
    <w:p>
      <w:pPr>
        <w:pStyle w:val="ListBullet"/>
      </w:pPr>
      <w:r>
        <w:t>Clean up old files (os.remove, os.path.getmtime)</w:t>
      </w:r>
    </w:p>
    <w:p>
      <w:pPr>
        <w:pStyle w:val="ListBullet"/>
      </w:pPr>
      <w:r>
        <w:t>Traverse directories (os.walk)</w:t>
      </w:r>
    </w:p>
    <w:p>
      <w:pPr>
        <w:pStyle w:val="ListBullet"/>
      </w:pPr>
      <w:r>
        <w:t>Run system commands (os.system)</w:t>
      </w:r>
    </w:p>
    <w:p>
      <w:pPr>
        <w:pStyle w:val="ListBullet"/>
      </w:pPr>
      <w:r>
        <w:t>Manage configuration with environment variables (os.environ)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